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74FA" w14:textId="77777777" w:rsidR="00BC440C" w:rsidRDefault="00000000">
      <w:pPr>
        <w:pStyle w:val="Heading1"/>
      </w:pPr>
      <w:r>
        <w:t>Chatbot Conversation</w:t>
      </w:r>
    </w:p>
    <w:p w14:paraId="5E4F435B" w14:textId="77777777" w:rsidR="00BC440C" w:rsidRDefault="00000000">
      <w:r>
        <w:rPr>
          <w:b/>
        </w:rPr>
        <w:t xml:space="preserve">User: </w:t>
      </w:r>
      <w:r>
        <w:t>What is brain tumor</w:t>
      </w:r>
    </w:p>
    <w:p w14:paraId="21D7DE2A" w14:textId="77777777" w:rsidR="00BC440C" w:rsidRDefault="00000000">
      <w:r>
        <w:rPr>
          <w:b/>
        </w:rPr>
        <w:t xml:space="preserve">Bot: </w:t>
      </w:r>
      <w:r>
        <w:t>Hello there! *smiling* Oh, you want to know about brain tumors? *nodding* Well, let me tell you, it's a serious medical condition that affects the brain. *serious face* A brain tumor is an abnormal growth of cells in the brain that can be benign or malignant. *hand gesture* Benign tumors are non-cancerous and usually don't spread, while malignant tumors are cancerous and can invade nearby tissues and spread to other parts of the body. *head tilt*</w:t>
      </w:r>
      <w:r>
        <w:br/>
        <w:t>The symptoms of a brain tumor can vary depending on the location and size of the tumor. *thoughtful expression* Some common symptoms include headaches, seizures, weakness or numbness in the arms or legs, difficulty with speech or vision, and changes in personality or behavior. *hand gesture* It's important to see a doctor right away if you experience any of these symptoms, as early diagnosis and treatment can make a big difference in the outcome. *smiling*</w:t>
      </w:r>
      <w:r>
        <w:br/>
        <w:t>There are different types of brain tumors, including gliomas, meningiomas, and pine</w:t>
      </w:r>
    </w:p>
    <w:p w14:paraId="3BBA1D93" w14:textId="77777777" w:rsidR="00801944" w:rsidRDefault="00801944"/>
    <w:sectPr w:rsidR="00801944" w:rsidSect="00352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376915">
    <w:abstractNumId w:val="8"/>
  </w:num>
  <w:num w:numId="2" w16cid:durableId="1953710595">
    <w:abstractNumId w:val="6"/>
  </w:num>
  <w:num w:numId="3" w16cid:durableId="141628970">
    <w:abstractNumId w:val="5"/>
  </w:num>
  <w:num w:numId="4" w16cid:durableId="2120561079">
    <w:abstractNumId w:val="4"/>
  </w:num>
  <w:num w:numId="5" w16cid:durableId="1455178891">
    <w:abstractNumId w:val="7"/>
  </w:num>
  <w:num w:numId="6" w16cid:durableId="301541409">
    <w:abstractNumId w:val="3"/>
  </w:num>
  <w:num w:numId="7" w16cid:durableId="2079741494">
    <w:abstractNumId w:val="2"/>
  </w:num>
  <w:num w:numId="8" w16cid:durableId="257061047">
    <w:abstractNumId w:val="1"/>
  </w:num>
  <w:num w:numId="9" w16cid:durableId="145378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206"/>
    <w:rsid w:val="00801944"/>
    <w:rsid w:val="00AA1D8D"/>
    <w:rsid w:val="00B47730"/>
    <w:rsid w:val="00BC44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8FB05"/>
  <w14:defaultImageDpi w14:val="300"/>
  <w15:docId w15:val="{CABBF512-087F-4E50-A7E7-BE8896C2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 Upadhyay</cp:lastModifiedBy>
  <cp:revision>2</cp:revision>
  <dcterms:created xsi:type="dcterms:W3CDTF">2013-12-23T23:15:00Z</dcterms:created>
  <dcterms:modified xsi:type="dcterms:W3CDTF">2024-01-31T19:20:00Z</dcterms:modified>
  <cp:category/>
</cp:coreProperties>
</file>